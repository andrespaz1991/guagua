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2EC52" w14:textId="77777777" w:rsidR="00BB4377" w:rsidRDefault="00000000">
      <w:pPr>
        <w:pStyle w:val="Ttulo"/>
      </w:pPr>
      <w:r>
        <w:t>Guía: Importación de Base de Datos MySQL desde CMD en Windows (XAMPP)</w:t>
      </w:r>
    </w:p>
    <w:p w14:paraId="60F0F0C9" w14:textId="77777777" w:rsidR="00BB4377" w:rsidRDefault="00000000">
      <w:r>
        <w:t>En esta guía se explica paso a paso cómo importar una base de datos MySQL desde la línea de comandos (cmd) en Windows utilizando XAMPP. Se asume que el archivo SQL se encuentra en la ruta especificada y que MySQL está configurado para escuchar en el puerto 33065.</w:t>
      </w:r>
    </w:p>
    <w:p w14:paraId="1652378C" w14:textId="77777777" w:rsidR="00BB4377" w:rsidRDefault="00000000">
      <w:pPr>
        <w:pStyle w:val="Ttulo1"/>
      </w:pPr>
      <w:r>
        <w:t>Paso 1: Verificar que MySQL esté activo</w:t>
      </w:r>
    </w:p>
    <w:p w14:paraId="6B29B83E" w14:textId="77777777" w:rsidR="00BB4377" w:rsidRDefault="00000000">
      <w:r>
        <w:t>1. Abre el Panel de Control de XAMPP.</w:t>
      </w:r>
      <w:r>
        <w:br/>
        <w:t>2. Asegúrate de que el servicio MySQL esté en ejecución. Si no es así, haz clic en 'Start'.</w:t>
      </w:r>
    </w:p>
    <w:p w14:paraId="3A8E202E" w14:textId="77777777" w:rsidR="00BB4377" w:rsidRDefault="00000000">
      <w:pPr>
        <w:pStyle w:val="Ttulo1"/>
      </w:pPr>
      <w:r>
        <w:t>Paso 2: Configurar los límites de MySQL (opcional)</w:t>
      </w:r>
    </w:p>
    <w:p w14:paraId="79754FB6" w14:textId="77777777" w:rsidR="00BB4377" w:rsidRDefault="00000000">
      <w:r>
        <w:t>Si tu archivo SQL es grande, es recomendable ajustar algunos parámetros.</w:t>
      </w:r>
      <w:r>
        <w:br/>
        <w:t>1. Abre el archivo my.ini ubicado en D:\xampp\mysql\bin\my.ini.</w:t>
      </w:r>
      <w:r>
        <w:br/>
        <w:t>2. Busca la sección [mysqld] y agrega o modifica las siguientes líneas:</w:t>
      </w:r>
      <w:r>
        <w:br/>
      </w:r>
      <w:r>
        <w:br/>
        <w:t xml:space="preserve">   max_allowed_packet=64M</w:t>
      </w:r>
      <w:r>
        <w:br/>
        <w:t xml:space="preserve">   innodb_buffer_pool_size=128M</w:t>
      </w:r>
      <w:r>
        <w:br/>
      </w:r>
      <w:r>
        <w:br/>
        <w:t>3. Guarda los cambios y reinicia MySQL desde el Panel de Control de XAMPP.</w:t>
      </w:r>
    </w:p>
    <w:p w14:paraId="247FF281" w14:textId="77777777" w:rsidR="00BB4377" w:rsidRDefault="00000000">
      <w:pPr>
        <w:pStyle w:val="Ttulo1"/>
      </w:pPr>
      <w:r>
        <w:t>Paso 3: Acceder al cmd y navegar a la carpeta MySQL</w:t>
      </w:r>
    </w:p>
    <w:p w14:paraId="5B86FC3A" w14:textId="77777777" w:rsidR="00BB4377" w:rsidRDefault="00000000">
      <w:r>
        <w:t>1. Abre el cmd (símbolo del sistema).</w:t>
      </w:r>
      <w:r>
        <w:br/>
        <w:t>2. Navega a la carpeta de MySQL con el siguiente comando:</w:t>
      </w:r>
      <w:r>
        <w:br/>
      </w:r>
      <w:r>
        <w:br/>
        <w:t xml:space="preserve">   cd D:\xampp\mysql\bin</w:t>
      </w:r>
    </w:p>
    <w:p w14:paraId="64873434" w14:textId="77777777" w:rsidR="00BB4377" w:rsidRDefault="00000000">
      <w:pPr>
        <w:pStyle w:val="Ttulo1"/>
      </w:pPr>
      <w:r>
        <w:t>Paso 4: Conectarse a MySQL utilizando el puerto 33065</w:t>
      </w:r>
    </w:p>
    <w:p w14:paraId="31EAA7C0" w14:textId="77777777" w:rsidR="00BB4377" w:rsidRDefault="00000000">
      <w:r>
        <w:t>1. Usa el siguiente comando para conectarte al servidor:</w:t>
      </w:r>
      <w:r>
        <w:br/>
      </w:r>
      <w:r>
        <w:br/>
        <w:t xml:space="preserve">   mysql -u root -p -h 127.0.0.1 --port=33065</w:t>
      </w:r>
      <w:r>
        <w:br/>
      </w:r>
      <w:r>
        <w:br/>
        <w:t>2. Si se te solicita una contraseña, ingrésala o presiona Enter si no tiene.</w:t>
      </w:r>
    </w:p>
    <w:p w14:paraId="12324A11" w14:textId="77777777" w:rsidR="00BB4377" w:rsidRDefault="00000000">
      <w:pPr>
        <w:pStyle w:val="Ttulo1"/>
      </w:pPr>
      <w:r>
        <w:lastRenderedPageBreak/>
        <w:t>Paso 5: Crear la base de datos si no existe</w:t>
      </w:r>
    </w:p>
    <w:p w14:paraId="2E50356F" w14:textId="77777777" w:rsidR="00BB4377" w:rsidRDefault="00000000">
      <w:r>
        <w:t>Si la base de datos aún no ha sido creada:</w:t>
      </w:r>
      <w:r>
        <w:br/>
        <w:t>1. Ingresa a MySQL con el comando:</w:t>
      </w:r>
      <w:r>
        <w:br/>
      </w:r>
      <w:r>
        <w:br/>
        <w:t xml:space="preserve">   mysql -u root -p -h 127.0.0.1 --port=33065</w:t>
      </w:r>
      <w:r>
        <w:br/>
      </w:r>
      <w:r>
        <w:br/>
        <w:t>2. Crea la base de datos con el siguiente comando:</w:t>
      </w:r>
      <w:r>
        <w:br/>
      </w:r>
      <w:r>
        <w:br/>
        <w:t xml:space="preserve">   CREATE DATABASE guagua;</w:t>
      </w:r>
      <w:r>
        <w:br/>
        <w:t xml:space="preserve">   EXIT;</w:t>
      </w:r>
    </w:p>
    <w:p w14:paraId="561EB332" w14:textId="77777777" w:rsidR="00BB4377" w:rsidRDefault="00000000">
      <w:pPr>
        <w:pStyle w:val="Ttulo1"/>
      </w:pPr>
      <w:r>
        <w:t>Paso 6: Importar la base de datos</w:t>
      </w:r>
    </w:p>
    <w:p w14:paraId="72CD7721" w14:textId="77777777" w:rsidR="00BB4377" w:rsidRDefault="00000000">
      <w:r>
        <w:t>1. Desde el cmd (asegúrate de no estar dentro del cliente MySQL), ejecuta el siguiente comando:</w:t>
      </w:r>
      <w:r>
        <w:br/>
      </w:r>
      <w:r>
        <w:br/>
        <w:t xml:space="preserve">   mysql -u root -p -h 127.0.0.1 --port=33065 guagua &lt; D:\xampp\htdocs\guagua\reportes\bd\copia-guagua-20241014_155657.sql</w:t>
      </w:r>
      <w:r>
        <w:br/>
      </w:r>
      <w:r>
        <w:br/>
        <w:t>2. Introduce la contraseña si se solicita.</w:t>
      </w:r>
    </w:p>
    <w:p w14:paraId="4F601164" w14:textId="77777777" w:rsidR="00BB4377" w:rsidRDefault="00000000">
      <w:pPr>
        <w:pStyle w:val="Ttulo1"/>
      </w:pPr>
      <w:r>
        <w:t>Paso 7: Verificar la importación</w:t>
      </w:r>
    </w:p>
    <w:p w14:paraId="33881274" w14:textId="77777777" w:rsidR="00BB4377" w:rsidRDefault="00000000">
      <w:r>
        <w:t>1. Abre phpMyAdmin desde el navegador: http://localhost/phpmyadmin</w:t>
      </w:r>
      <w:r>
        <w:br/>
        <w:t>2. Navega a la base de datos 'guagua' y verifica que las tablas y datos se hayan importado correctamente.</w:t>
      </w:r>
    </w:p>
    <w:p w14:paraId="0638BFEA" w14:textId="77777777" w:rsidR="00BB4377" w:rsidRDefault="00000000">
      <w:pPr>
        <w:pStyle w:val="Ttulo1"/>
      </w:pPr>
      <w:r>
        <w:t>Posibles Errores y Soluciones</w:t>
      </w:r>
    </w:p>
    <w:p w14:paraId="4A272A55" w14:textId="77777777" w:rsidR="00BB4377" w:rsidRDefault="00000000">
      <w:r>
        <w:t>1. **ERROR 2002 (HY000): Can't connect to MySQL server:**</w:t>
      </w:r>
      <w:r>
        <w:br/>
        <w:t xml:space="preserve">   - Verifica que el servicio MySQL esté en ejecución.</w:t>
      </w:r>
      <w:r>
        <w:br/>
        <w:t xml:space="preserve">   - Asegúrate de usar el puerto correcto con --port=33065.</w:t>
      </w:r>
      <w:r>
        <w:br/>
      </w:r>
      <w:r>
        <w:br/>
        <w:t>2. **ERROR 2006: MySQL server has gone away:**</w:t>
      </w:r>
      <w:r>
        <w:br/>
        <w:t xml:space="preserve">   - Aumenta el valor de max_allowed_packet en el archivo my.ini.</w:t>
      </w:r>
      <w:r>
        <w:br/>
      </w:r>
      <w:r>
        <w:br/>
        <w:t>3. **Access Denied:**</w:t>
      </w:r>
      <w:r>
        <w:br/>
        <w:t xml:space="preserve">   - Verifica las credenciales de MySQL.</w:t>
      </w:r>
    </w:p>
    <w:sectPr w:rsidR="00BB43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777186">
    <w:abstractNumId w:val="8"/>
  </w:num>
  <w:num w:numId="2" w16cid:durableId="125781739">
    <w:abstractNumId w:val="6"/>
  </w:num>
  <w:num w:numId="3" w16cid:durableId="831604561">
    <w:abstractNumId w:val="5"/>
  </w:num>
  <w:num w:numId="4" w16cid:durableId="1043746830">
    <w:abstractNumId w:val="4"/>
  </w:num>
  <w:num w:numId="5" w16cid:durableId="165021280">
    <w:abstractNumId w:val="7"/>
  </w:num>
  <w:num w:numId="6" w16cid:durableId="1752392187">
    <w:abstractNumId w:val="3"/>
  </w:num>
  <w:num w:numId="7" w16cid:durableId="100031496">
    <w:abstractNumId w:val="2"/>
  </w:num>
  <w:num w:numId="8" w16cid:durableId="557009422">
    <w:abstractNumId w:val="1"/>
  </w:num>
  <w:num w:numId="9" w16cid:durableId="148986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4129"/>
    <w:rsid w:val="0029639D"/>
    <w:rsid w:val="00326F90"/>
    <w:rsid w:val="00A875E0"/>
    <w:rsid w:val="00AA1D8D"/>
    <w:rsid w:val="00B250AB"/>
    <w:rsid w:val="00B47730"/>
    <w:rsid w:val="00BB43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51C8BA"/>
  <w14:defaultImageDpi w14:val="300"/>
  <w15:docId w15:val="{49BA7276-EF6F-4C2F-B5E8-B99B86C4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Andres Paz Burbano</cp:lastModifiedBy>
  <cp:revision>2</cp:revision>
  <dcterms:created xsi:type="dcterms:W3CDTF">2024-10-18T21:39:00Z</dcterms:created>
  <dcterms:modified xsi:type="dcterms:W3CDTF">2024-10-18T21:39:00Z</dcterms:modified>
  <cp:category/>
</cp:coreProperties>
</file>